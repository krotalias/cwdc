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Emphasis"/>
        </w:rPr>
        <w:t>1</w:t>
        <w:br/>
      </w:r>
      <w:r>
        <w:rPr>
          <w:rStyle w:val="Emphasis"/>
        </w:rPr>
        <w:t>1 1</w:t>
        <w:br/>
      </w:r>
      <w:r>
        <w:rPr>
          <w:rStyle w:val="Emphasis"/>
        </w:rPr>
        <w:t>1 2 1</w:t>
        <w:br/>
      </w:r>
      <w:r>
        <w:rPr>
          <w:rStyle w:val="Emphasis"/>
        </w:rPr>
        <w:t>1 3 3 1</w:t>
        <w:br/>
      </w:r>
      <w:r>
        <w:rPr>
          <w:rStyle w:val="Emphasis"/>
        </w:rPr>
        <w:t>1 4 6 4 1</w:t>
        <w:br/>
      </w:r>
      <w:r>
        <w:rPr>
          <w:rStyle w:val="Emphasis"/>
        </w:rPr>
        <w:t>1 5 10 10 5 1</w:t>
        <w:br/>
      </w:r>
      <w:r>
        <w:rPr>
          <w:rStyle w:val="Emphasis"/>
        </w:rPr>
        <w:t>1 6 15 20 15 6 1</w:t>
        <w:br/>
      </w:r>
      <w:r>
        <w:rPr>
          <w:rStyle w:val="Emphasis"/>
        </w:rPr>
        <w:t>1 7 21 35 35 21 7 1</w:t>
        <w:br/>
      </w:r>
      <w:r>
        <w:rPr>
          <w:rStyle w:val="Emphasis"/>
        </w:rPr>
        <w:t>1 8 28 56 70 56 28 8 1</w:t>
        <w:br/>
      </w:r>
      <w:r>
        <w:rPr>
          <w:rStyle w:val="Emphasis"/>
        </w:rPr>
        <w:t>1 9 36 84 126 126 84 36 9 1</w:t>
        <w:br/>
      </w:r>
      <w:r>
        <w:rPr>
          <w:rStyle w:val="Emphasis"/>
        </w:rPr>
        <w:t>1 10 45 120 210 252 210 120 45 10 1</w:t>
        <w:br/>
      </w:r>
      <w:r>
        <w:rPr>
          <w:rStyle w:val="Emphasis"/>
        </w:rPr>
        <w:t>1 11 55 165 330 462 462 330 165 55 11 1</w:t>
        <w:br/>
      </w:r>
      <w:r>
        <w:rPr>
          <w:rStyle w:val="Emphasis"/>
        </w:rPr>
        <w:t>1 12 66 220 495 792 924 792 495 220 66 12 1</w:t>
        <w:br/>
      </w:r>
      <w:r>
        <w:rPr>
          <w:rStyle w:val="Emphasis"/>
        </w:rPr>
        <w:t>1 13 78 286 715 1287 1716 1716 1287 715 286 78 13 1</w:t>
        <w:br/>
      </w:r>
      <w:r>
        <w:rPr>
          <w:rStyle w:val="Emphasis"/>
        </w:rPr>
        <w:t>1 14 91 364 1001 2002 3003 3432 3003 2002 1001 364 91 14 1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